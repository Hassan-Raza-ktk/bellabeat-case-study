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Bellabeat Case Study: How Can a Wellness Technology Company Play It Smart?</w:t>
      </w:r>
    </w:p>
    <w:p>
      <w:r>
        <w:t>📌 Author: Hassan Raza</w:t>
      </w:r>
    </w:p>
    <w:p>
      <w:r>
        <w:t>📌 Date: April 20, 2025</w:t>
      </w:r>
    </w:p>
    <w:p>
      <w:r>
        <w:t>📌 Tools Used: Python, Pandas, Seaborn, Matplotlib, Kaggle</w:t>
      </w:r>
    </w:p>
    <w:p>
      <w:pPr>
        <w:pStyle w:val="Heading1"/>
      </w:pPr>
      <w:r>
        <w:t>🔍 Step 1: ASK – Business Task</w:t>
      </w:r>
    </w:p>
    <w:p>
      <w:r>
        <w:t>Analyze smart device usage data to gain insight into how consumers use non-Bellabeat devices and apply those insights to guide Bellabeat's marketing strategy for one of their products. Key business questions include:</w:t>
        <w:br/>
        <w:t>1. What are some trends in smart device usage?</w:t>
        <w:br/>
        <w:t>2. How could these trends apply to Bellabeat customers?</w:t>
        <w:br/>
        <w:t>3. How could these trends help influence Bellabeat marketing strategy?</w:t>
      </w:r>
    </w:p>
    <w:p>
      <w:pPr>
        <w:pStyle w:val="Heading1"/>
      </w:pPr>
      <w:r>
        <w:t>📦 Step 2: PREPARE – Data Source</w:t>
      </w:r>
    </w:p>
    <w:p>
      <w:r>
        <w:t>Dataset: Fitbit Fitness Tracker Data (CC0 Public Domain, via Kaggle)</w:t>
        <w:br/>
        <w:t>- 30 users’ minute-level and daily activity data</w:t>
        <w:br/>
        <w:t>- Includes data on steps, sleep, calories, heart rate, and intensity</w:t>
        <w:br/>
        <w:t>- Limitations: Small sample size, data from 2016–2018</w:t>
        <w:br/>
        <w:t>ROCCC Check: Reliable, Original, Comprehensive, Cited, but not Current.</w:t>
      </w:r>
    </w:p>
    <w:p>
      <w:pPr>
        <w:pStyle w:val="Heading1"/>
      </w:pPr>
      <w:r>
        <w:t>🧹 Step 3: PROCESS – Data Cleaning</w:t>
      </w:r>
    </w:p>
    <w:p>
      <w:r>
        <w:t>Performed data cleaning in Python (Pandas):</w:t>
        <w:br/>
        <w:t>- Checked and removed duplicate rows (e.g., heartrate had 23,424 duplicates)</w:t>
        <w:br/>
        <w:t>- Converted date-time fields to proper datetime format</w:t>
        <w:br/>
        <w:t>- Standardized formats across datasets</w:t>
        <w:br/>
        <w:t>- Dropped null columns where needed (e.g., 'Fat' in weightLogInfo)</w:t>
      </w:r>
    </w:p>
    <w:p>
      <w:pPr>
        <w:pStyle w:val="Heading1"/>
      </w:pPr>
      <w:r>
        <w:t>📊 Step 4: ANALYZE – User Behavior Insights</w:t>
      </w:r>
    </w:p>
    <w:p>
      <w:pPr>
        <w:pStyle w:val="Heading2"/>
      </w:pPr>
      <w:r>
        <w:t>A. Daily Activity Summary</w:t>
      </w:r>
    </w:p>
    <w:p>
      <w:r>
        <w:t>- 35 users, 1397 activity records</w:t>
        <w:br/>
        <w:t>- Average steps per day: 7,280</w:t>
        <w:br/>
        <w:t>- Only 30.78% of days exceeded 10,000 steps</w:t>
        <w:br/>
        <w:t>- Correlation between steps and calories: 0.59</w:t>
        <w:br/>
        <w:t>→ Opportunity to encourage more active habits through smart nudges and challenges</w:t>
      </w:r>
    </w:p>
    <w:p>
      <w:pPr>
        <w:pStyle w:val="Heading2"/>
      </w:pPr>
      <w:r>
        <w:t>B. Sleep Analysis</w:t>
      </w:r>
    </w:p>
    <w:p>
      <w:r>
        <w:t>- 24 users, 413 sleep records</w:t>
        <w:br/>
        <w:t>- Average sleep duration: 7 hours</w:t>
        <w:br/>
        <w:t>- Sleep efficiency: 91.68%</w:t>
        <w:br/>
        <w:t>→ Users sleep well, but total sleep duration is borderline; Bellabeat can offer better sleep content or reminders.</w:t>
      </w:r>
    </w:p>
    <w:p>
      <w:pPr>
        <w:pStyle w:val="Heading1"/>
      </w:pPr>
      <w:r>
        <w:t>📈 Step 5: SHARE – Visualizations &amp; Findings</w:t>
      </w:r>
    </w:p>
    <w:p>
      <w:r>
        <w:t>- Plotted histograms of step and sleep distribution</w:t>
        <w:br/>
        <w:t>- Created scatterplots for steps vs calories</w:t>
        <w:br/>
        <w:t>- Boxplots for sleep efficiency</w:t>
        <w:br/>
        <w:t>→ Visual insights support patterns found during statistical analysis</w:t>
      </w:r>
    </w:p>
    <w:p>
      <w:pPr>
        <w:pStyle w:val="Heading1"/>
      </w:pPr>
      <w:r>
        <w:t>🔥 Step 6: ACT – Final Recommendations</w:t>
      </w:r>
    </w:p>
    <w:p>
      <w:r>
        <w:t>1️⃣ Promote personalized step challenges to increase daily movement</w:t>
        <w:br/>
        <w:t>2️⃣ Visualize the link between steps and calorie burn to motivate users</w:t>
        <w:br/>
        <w:t>3️⃣ Offer bedtime coaching and guided meditations to improve sleep</w:t>
        <w:br/>
        <w:t>4️⃣ Target users with relevant content based on their habits</w:t>
        <w:br/>
        <w:t>5️⃣ Enhance value of Bellabeat Membership with insights, reports, and nudges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